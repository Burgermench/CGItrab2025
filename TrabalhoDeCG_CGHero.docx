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316EE" w14:textId="72D861E2" w:rsidR="001B73FC" w:rsidRPr="005D656B" w:rsidRDefault="00FC06BB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CG Hero: A </w:t>
      </w:r>
      <w:r w:rsidRPr="00FC06BB">
        <w:rPr>
          <w:i/>
          <w:iCs/>
          <w:sz w:val="36"/>
          <w:szCs w:val="36"/>
        </w:rPr>
        <w:t>guitar hero</w:t>
      </w:r>
      <w:r>
        <w:rPr>
          <w:sz w:val="36"/>
          <w:szCs w:val="36"/>
        </w:rPr>
        <w:t xml:space="preserve"> parody game</w:t>
      </w:r>
    </w:p>
    <w:p w14:paraId="41F8B06E" w14:textId="77777777" w:rsidR="00336E48" w:rsidRPr="005D656B" w:rsidRDefault="00000000">
      <w:pPr>
        <w:rPr>
          <w:sz w:val="32"/>
          <w:szCs w:val="28"/>
        </w:rPr>
      </w:pPr>
      <w:r w:rsidRPr="005D656B">
        <w:rPr>
          <w:sz w:val="32"/>
          <w:szCs w:val="28"/>
        </w:rPr>
        <w:br/>
      </w:r>
    </w:p>
    <w:p w14:paraId="045EC9C3" w14:textId="77777777" w:rsidR="00336E48" w:rsidRPr="005D656B" w:rsidRDefault="00336E48">
      <w:pPr>
        <w:rPr>
          <w:sz w:val="32"/>
          <w:szCs w:val="28"/>
        </w:rPr>
      </w:pPr>
    </w:p>
    <w:p w14:paraId="12EA3991" w14:textId="77777777" w:rsidR="00336E48" w:rsidRPr="005D656B" w:rsidRDefault="00336E48">
      <w:pPr>
        <w:rPr>
          <w:sz w:val="32"/>
          <w:szCs w:val="28"/>
        </w:rPr>
      </w:pPr>
    </w:p>
    <w:p w14:paraId="5F4EE790" w14:textId="77777777" w:rsidR="00336E48" w:rsidRPr="005D656B" w:rsidRDefault="00336E48">
      <w:pPr>
        <w:rPr>
          <w:sz w:val="32"/>
          <w:szCs w:val="28"/>
        </w:rPr>
      </w:pPr>
    </w:p>
    <w:p w14:paraId="04B418D2" w14:textId="77777777" w:rsidR="00336E48" w:rsidRPr="005D656B" w:rsidRDefault="00336E48">
      <w:pPr>
        <w:rPr>
          <w:sz w:val="32"/>
          <w:szCs w:val="28"/>
        </w:rPr>
      </w:pPr>
    </w:p>
    <w:p w14:paraId="1A0C8CFA" w14:textId="77777777" w:rsidR="00336E48" w:rsidRPr="005D656B" w:rsidRDefault="00336E48">
      <w:pPr>
        <w:rPr>
          <w:sz w:val="32"/>
          <w:szCs w:val="28"/>
        </w:rPr>
      </w:pPr>
    </w:p>
    <w:p w14:paraId="1D77F89B" w14:textId="77777777" w:rsidR="00336E48" w:rsidRPr="005D656B" w:rsidRDefault="00336E48">
      <w:pPr>
        <w:rPr>
          <w:sz w:val="32"/>
          <w:szCs w:val="28"/>
        </w:rPr>
      </w:pPr>
    </w:p>
    <w:p w14:paraId="0CC91E00" w14:textId="77777777" w:rsidR="00336E48" w:rsidRPr="005D656B" w:rsidRDefault="00336E48">
      <w:pPr>
        <w:rPr>
          <w:sz w:val="32"/>
          <w:szCs w:val="28"/>
        </w:rPr>
      </w:pPr>
    </w:p>
    <w:p w14:paraId="3A50D87D" w14:textId="77777777" w:rsidR="00336E48" w:rsidRPr="005D656B" w:rsidRDefault="00336E48">
      <w:pPr>
        <w:rPr>
          <w:sz w:val="32"/>
          <w:szCs w:val="28"/>
        </w:rPr>
      </w:pPr>
    </w:p>
    <w:p w14:paraId="48540E44" w14:textId="77777777" w:rsidR="00336E48" w:rsidRPr="005D656B" w:rsidRDefault="00336E48">
      <w:pPr>
        <w:rPr>
          <w:sz w:val="32"/>
          <w:szCs w:val="28"/>
        </w:rPr>
      </w:pPr>
    </w:p>
    <w:p w14:paraId="265D1CAC" w14:textId="77777777" w:rsidR="00336E48" w:rsidRPr="005D656B" w:rsidRDefault="00336E48">
      <w:pPr>
        <w:rPr>
          <w:sz w:val="32"/>
          <w:szCs w:val="28"/>
        </w:rPr>
      </w:pPr>
    </w:p>
    <w:p w14:paraId="02F13517" w14:textId="1CEA8144" w:rsidR="001B73FC" w:rsidRPr="005D656B" w:rsidRDefault="00000000">
      <w:pPr>
        <w:rPr>
          <w:sz w:val="32"/>
          <w:szCs w:val="28"/>
        </w:rPr>
      </w:pPr>
      <w:r w:rsidRPr="005D656B">
        <w:rPr>
          <w:sz w:val="32"/>
          <w:szCs w:val="28"/>
        </w:rPr>
        <w:t>TRABALHO REALIZADO POR:</w:t>
      </w:r>
      <w:r w:rsidRPr="005D656B">
        <w:rPr>
          <w:sz w:val="32"/>
          <w:szCs w:val="28"/>
        </w:rPr>
        <w:br/>
      </w:r>
      <w:r w:rsidRPr="005D656B">
        <w:rPr>
          <w:sz w:val="32"/>
          <w:szCs w:val="28"/>
        </w:rPr>
        <w:br/>
        <w:t>▪ Martim Silva;</w:t>
      </w:r>
      <w:r w:rsidR="00E72055" w:rsidRPr="005D656B">
        <w:rPr>
          <w:sz w:val="32"/>
          <w:szCs w:val="28"/>
        </w:rPr>
        <w:tab/>
      </w:r>
      <w:r w:rsidR="00E72055" w:rsidRPr="005D656B">
        <w:rPr>
          <w:sz w:val="32"/>
          <w:szCs w:val="28"/>
        </w:rPr>
        <w:tab/>
      </w:r>
      <w:r w:rsidRPr="005D656B">
        <w:rPr>
          <w:sz w:val="32"/>
          <w:szCs w:val="28"/>
        </w:rPr>
        <w:t>nº 81499</w:t>
      </w:r>
      <w:r w:rsidRPr="005D656B">
        <w:rPr>
          <w:sz w:val="32"/>
          <w:szCs w:val="28"/>
        </w:rPr>
        <w:br/>
        <w:t>▪ Florent Barra;</w:t>
      </w:r>
      <w:r w:rsidR="00E72055" w:rsidRPr="005D656B">
        <w:rPr>
          <w:sz w:val="32"/>
          <w:szCs w:val="28"/>
        </w:rPr>
        <w:tab/>
      </w:r>
      <w:r w:rsidR="00FC06BB">
        <w:rPr>
          <w:sz w:val="32"/>
          <w:szCs w:val="28"/>
        </w:rPr>
        <w:tab/>
      </w:r>
      <w:r w:rsidRPr="005D656B">
        <w:rPr>
          <w:sz w:val="32"/>
          <w:szCs w:val="28"/>
        </w:rPr>
        <w:t>nº 48437</w:t>
      </w:r>
      <w:r w:rsidRPr="005D656B">
        <w:rPr>
          <w:sz w:val="32"/>
          <w:szCs w:val="28"/>
        </w:rPr>
        <w:br/>
        <w:t>▪ João Cardoso;</w:t>
      </w:r>
      <w:r w:rsidR="00E72055" w:rsidRPr="005D656B">
        <w:rPr>
          <w:sz w:val="32"/>
          <w:szCs w:val="28"/>
        </w:rPr>
        <w:tab/>
      </w:r>
      <w:r w:rsidR="00FC06BB">
        <w:rPr>
          <w:sz w:val="32"/>
          <w:szCs w:val="28"/>
        </w:rPr>
        <w:tab/>
      </w:r>
      <w:r w:rsidRPr="005D656B">
        <w:rPr>
          <w:sz w:val="32"/>
          <w:szCs w:val="28"/>
        </w:rPr>
        <w:t>nº 61149</w:t>
      </w:r>
      <w:r w:rsidRPr="005D656B">
        <w:rPr>
          <w:sz w:val="32"/>
          <w:szCs w:val="28"/>
        </w:rPr>
        <w:br/>
        <w:t xml:space="preserve">▪ Tiago Vailant; </w:t>
      </w:r>
      <w:r w:rsidR="00FC06BB">
        <w:rPr>
          <w:sz w:val="32"/>
          <w:szCs w:val="28"/>
        </w:rPr>
        <w:tab/>
      </w:r>
      <w:r w:rsidR="00FC06BB">
        <w:rPr>
          <w:sz w:val="32"/>
          <w:szCs w:val="28"/>
        </w:rPr>
        <w:tab/>
      </w:r>
      <w:r w:rsidRPr="005D656B">
        <w:rPr>
          <w:sz w:val="32"/>
          <w:szCs w:val="28"/>
        </w:rPr>
        <w:t>nº 79922</w:t>
      </w:r>
    </w:p>
    <w:p w14:paraId="55086AF9" w14:textId="77777777" w:rsidR="00336E48" w:rsidRPr="005D656B" w:rsidRDefault="00336E48">
      <w:pPr>
        <w:pStyle w:val="Heading1"/>
        <w:rPr>
          <w:sz w:val="36"/>
          <w:szCs w:val="36"/>
        </w:rPr>
      </w:pPr>
      <w:r w:rsidRPr="005D656B">
        <w:rPr>
          <w:sz w:val="36"/>
          <w:szCs w:val="36"/>
        </w:rPr>
        <w:lastRenderedPageBreak/>
        <w:br/>
      </w:r>
    </w:p>
    <w:p w14:paraId="7EFA6AD0" w14:textId="77777777" w:rsidR="00336E48" w:rsidRPr="005D656B" w:rsidRDefault="00336E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 w:rsidRPr="005D656B">
        <w:rPr>
          <w:sz w:val="32"/>
          <w:szCs w:val="28"/>
        </w:rPr>
        <w:br w:type="page"/>
      </w:r>
    </w:p>
    <w:p w14:paraId="7A8E7105" w14:textId="3EFCB00B" w:rsidR="001B73FC" w:rsidRPr="005D656B" w:rsidRDefault="00000000">
      <w:pPr>
        <w:pStyle w:val="Heading1"/>
        <w:rPr>
          <w:sz w:val="36"/>
          <w:szCs w:val="36"/>
        </w:rPr>
      </w:pPr>
      <w:r w:rsidRPr="005D656B">
        <w:rPr>
          <w:sz w:val="36"/>
          <w:szCs w:val="36"/>
        </w:rPr>
        <w:lastRenderedPageBreak/>
        <w:t>Introdução</w:t>
      </w:r>
    </w:p>
    <w:p w14:paraId="4592B977" w14:textId="56F59E95" w:rsidR="001B73FC" w:rsidRPr="005D656B" w:rsidRDefault="00000000">
      <w:pPr>
        <w:rPr>
          <w:sz w:val="32"/>
          <w:szCs w:val="28"/>
        </w:rPr>
      </w:pPr>
      <w:r w:rsidRPr="005D656B">
        <w:rPr>
          <w:sz w:val="32"/>
          <w:szCs w:val="28"/>
        </w:rPr>
        <w:t xml:space="preserve">O projeto </w:t>
      </w:r>
      <w:r w:rsidR="00FC06BB">
        <w:rPr>
          <w:sz w:val="36"/>
          <w:szCs w:val="36"/>
        </w:rPr>
        <w:t>CG</w:t>
      </w:r>
      <w:r w:rsidR="00FC06BB">
        <w:rPr>
          <w:sz w:val="36"/>
          <w:szCs w:val="36"/>
        </w:rPr>
        <w:t xml:space="preserve"> Hero</w:t>
      </w:r>
      <w:r w:rsidRPr="005D656B">
        <w:rPr>
          <w:sz w:val="32"/>
          <w:szCs w:val="28"/>
        </w:rPr>
        <w:t xml:space="preserve"> é um jogo 3D de ritmo musical, inspirado em clássicos como Guitar Hero e Rock Band. O jogador deve acertar em notas musicais que descem por pistas sincronizadas com músicas, utilizando comandos específicos para cada instrumento. O foco está na precisão rítmica, velocidade de reação e na performance do jogador.</w:t>
      </w:r>
      <w:r w:rsidRPr="005D656B">
        <w:rPr>
          <w:sz w:val="32"/>
          <w:szCs w:val="28"/>
        </w:rPr>
        <w:br/>
      </w:r>
      <w:r w:rsidRPr="005D656B">
        <w:rPr>
          <w:sz w:val="32"/>
          <w:szCs w:val="28"/>
        </w:rPr>
        <w:br/>
        <w:t>O jogo será desenvolvido em OpenGL, com modelos 3D criados no Blender. O som é parte central da experiência, com músicas originais e efeitos que aumentam a imersão.</w:t>
      </w:r>
    </w:p>
    <w:p w14:paraId="2F43A34D" w14:textId="77777777" w:rsidR="00336E48" w:rsidRPr="005D656B" w:rsidRDefault="00336E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 w:rsidRPr="005D656B">
        <w:rPr>
          <w:sz w:val="32"/>
          <w:szCs w:val="28"/>
        </w:rPr>
        <w:br w:type="page"/>
      </w:r>
    </w:p>
    <w:p w14:paraId="28E1E352" w14:textId="67E09F14" w:rsidR="001B73FC" w:rsidRPr="005D656B" w:rsidRDefault="00000000">
      <w:pPr>
        <w:pStyle w:val="Heading1"/>
        <w:rPr>
          <w:sz w:val="36"/>
          <w:szCs w:val="36"/>
        </w:rPr>
      </w:pPr>
      <w:r w:rsidRPr="005D656B">
        <w:rPr>
          <w:sz w:val="36"/>
          <w:szCs w:val="36"/>
        </w:rPr>
        <w:lastRenderedPageBreak/>
        <w:t>Índice</w:t>
      </w:r>
    </w:p>
    <w:p w14:paraId="7CDA9980" w14:textId="1AB55676" w:rsidR="001B73FC" w:rsidRPr="005D656B" w:rsidRDefault="00000000">
      <w:pPr>
        <w:rPr>
          <w:sz w:val="32"/>
          <w:szCs w:val="28"/>
        </w:rPr>
      </w:pPr>
      <w:r w:rsidRPr="005D656B">
        <w:rPr>
          <w:sz w:val="32"/>
          <w:szCs w:val="28"/>
        </w:rPr>
        <w:t>1. Introdução</w:t>
      </w:r>
      <w:r w:rsidRPr="005D656B">
        <w:rPr>
          <w:sz w:val="32"/>
          <w:szCs w:val="28"/>
        </w:rPr>
        <w:br/>
        <w:t>2. Índice</w:t>
      </w:r>
      <w:r w:rsidRPr="005D656B">
        <w:rPr>
          <w:sz w:val="32"/>
          <w:szCs w:val="28"/>
        </w:rPr>
        <w:br/>
        <w:t>3. Aplicações</w:t>
      </w:r>
      <w:r w:rsidRPr="005D656B">
        <w:rPr>
          <w:sz w:val="32"/>
          <w:szCs w:val="28"/>
        </w:rPr>
        <w:br/>
        <w:t>4. História, Sequência e Objetos</w:t>
      </w:r>
      <w:r w:rsidRPr="005D656B">
        <w:rPr>
          <w:sz w:val="32"/>
          <w:szCs w:val="28"/>
        </w:rPr>
        <w:br/>
        <w:t>5. Animação e Frames</w:t>
      </w:r>
      <w:r w:rsidRPr="005D656B">
        <w:rPr>
          <w:sz w:val="32"/>
          <w:szCs w:val="28"/>
        </w:rPr>
        <w:br/>
        <w:t>6. Organização do Trabalho</w:t>
      </w:r>
      <w:r w:rsidRPr="005D656B">
        <w:rPr>
          <w:sz w:val="32"/>
          <w:szCs w:val="28"/>
        </w:rPr>
        <w:br/>
        <w:t>7. Mercado e Custo</w:t>
      </w:r>
      <w:r w:rsidRPr="005D656B">
        <w:rPr>
          <w:sz w:val="32"/>
          <w:szCs w:val="28"/>
        </w:rPr>
        <w:br/>
        <w:t>8. Conclusão</w:t>
      </w:r>
      <w:r w:rsidRPr="005D656B">
        <w:rPr>
          <w:sz w:val="32"/>
          <w:szCs w:val="28"/>
        </w:rPr>
        <w:br/>
        <w:t>9. Manual do Utilizador</w:t>
      </w:r>
    </w:p>
    <w:p w14:paraId="35B6C294" w14:textId="77777777" w:rsidR="00336E48" w:rsidRPr="005D656B" w:rsidRDefault="00336E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 w:rsidRPr="005D656B">
        <w:rPr>
          <w:sz w:val="32"/>
          <w:szCs w:val="28"/>
        </w:rPr>
        <w:br w:type="page"/>
      </w:r>
    </w:p>
    <w:p w14:paraId="693FC619" w14:textId="50DC7D10" w:rsidR="001B73FC" w:rsidRPr="005D656B" w:rsidRDefault="00000000">
      <w:pPr>
        <w:pStyle w:val="Heading1"/>
        <w:rPr>
          <w:sz w:val="36"/>
          <w:szCs w:val="36"/>
        </w:rPr>
      </w:pPr>
      <w:r w:rsidRPr="005D656B">
        <w:rPr>
          <w:sz w:val="36"/>
          <w:szCs w:val="36"/>
        </w:rPr>
        <w:lastRenderedPageBreak/>
        <w:t>Aplicações</w:t>
      </w:r>
    </w:p>
    <w:p w14:paraId="4E9F9E00" w14:textId="77777777" w:rsidR="001B73FC" w:rsidRPr="005D656B" w:rsidRDefault="00000000">
      <w:pPr>
        <w:rPr>
          <w:sz w:val="32"/>
          <w:szCs w:val="28"/>
        </w:rPr>
      </w:pPr>
      <w:r w:rsidRPr="005D656B">
        <w:rPr>
          <w:sz w:val="32"/>
          <w:szCs w:val="28"/>
        </w:rPr>
        <w:t>▪ Entretenimento musical: Ideal para fãs de música e jogos rítmicos, oferecendo desafios sincronizados com trilhas icônicas.</w:t>
      </w:r>
      <w:r w:rsidRPr="005D656B">
        <w:rPr>
          <w:sz w:val="32"/>
          <w:szCs w:val="28"/>
        </w:rPr>
        <w:br/>
        <w:t>▪ Educação musical: Ajuda na percepção de ritmo, tempo e coordenação motora, sendo útil em aulas de música.</w:t>
      </w:r>
      <w:r w:rsidRPr="005D656B">
        <w:rPr>
          <w:sz w:val="32"/>
          <w:szCs w:val="28"/>
        </w:rPr>
        <w:br/>
        <w:t>▪ Performances audiovisuais: Pode ser usado em espetáculos e exposições interativas com feedback visual ao vivo.</w:t>
      </w:r>
      <w:r w:rsidRPr="005D656B">
        <w:rPr>
          <w:sz w:val="32"/>
          <w:szCs w:val="28"/>
        </w:rPr>
        <w:br/>
        <w:t>▪ Reabilitação e terapia: Estímulo cognitivo e motor, especialmente em ambientes de musicoterapia.</w:t>
      </w:r>
      <w:r w:rsidRPr="005D656B">
        <w:rPr>
          <w:sz w:val="32"/>
          <w:szCs w:val="28"/>
        </w:rPr>
        <w:br/>
        <w:t>▪ Eventos e competições: Excelente para festivais de jogos e cultura pop, promovendo interatividade e competição.</w:t>
      </w:r>
    </w:p>
    <w:p w14:paraId="7F866129" w14:textId="77777777" w:rsidR="00336E48" w:rsidRPr="005D656B" w:rsidRDefault="00336E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 w:rsidRPr="005D656B">
        <w:rPr>
          <w:sz w:val="32"/>
          <w:szCs w:val="28"/>
        </w:rPr>
        <w:br w:type="page"/>
      </w:r>
    </w:p>
    <w:p w14:paraId="5C7D3593" w14:textId="3F537398" w:rsidR="001B73FC" w:rsidRPr="005D656B" w:rsidRDefault="00000000">
      <w:pPr>
        <w:pStyle w:val="Heading1"/>
        <w:rPr>
          <w:sz w:val="36"/>
          <w:szCs w:val="36"/>
        </w:rPr>
      </w:pPr>
      <w:r w:rsidRPr="005D656B">
        <w:rPr>
          <w:sz w:val="36"/>
          <w:szCs w:val="36"/>
        </w:rPr>
        <w:lastRenderedPageBreak/>
        <w:t>História, Sequência e Objetos</w:t>
      </w:r>
    </w:p>
    <w:p w14:paraId="4A7D1E7F" w14:textId="77777777" w:rsidR="001B73FC" w:rsidRPr="005D656B" w:rsidRDefault="00000000">
      <w:pPr>
        <w:rPr>
          <w:sz w:val="32"/>
          <w:szCs w:val="28"/>
        </w:rPr>
      </w:pPr>
      <w:r w:rsidRPr="005D656B">
        <w:rPr>
          <w:sz w:val="32"/>
          <w:szCs w:val="28"/>
        </w:rPr>
        <w:t>História: O jogador é um músico lendário que perdeu sua inspiração. Para recuperá-la, precisa reviver grandes performances, superar batalhas musicais e dominar diferentes instrumentos em arenas lendárias.</w:t>
      </w:r>
      <w:r w:rsidRPr="005D656B">
        <w:rPr>
          <w:sz w:val="32"/>
          <w:szCs w:val="28"/>
        </w:rPr>
        <w:br/>
      </w:r>
      <w:r w:rsidRPr="005D656B">
        <w:rPr>
          <w:sz w:val="32"/>
          <w:szCs w:val="28"/>
        </w:rPr>
        <w:br/>
        <w:t>Sequência de Jogo:</w:t>
      </w:r>
      <w:r w:rsidRPr="005D656B">
        <w:rPr>
          <w:sz w:val="32"/>
          <w:szCs w:val="28"/>
        </w:rPr>
        <w:br/>
        <w:t>▪ Menu Inicial: escolha de instrumento, música e nível de dificuldade.</w:t>
      </w:r>
      <w:r w:rsidRPr="005D656B">
        <w:rPr>
          <w:sz w:val="32"/>
          <w:szCs w:val="28"/>
        </w:rPr>
        <w:br/>
        <w:t>▪ Palco 1: Garage Rock – cenário underground com sons crus e rápidos.</w:t>
      </w:r>
      <w:r w:rsidRPr="005D656B">
        <w:rPr>
          <w:sz w:val="32"/>
          <w:szCs w:val="28"/>
        </w:rPr>
        <w:br/>
        <w:t>▪ Palco 2: Jazz Lounge – notas suaves, foco em precisão.</w:t>
      </w:r>
      <w:r w:rsidRPr="005D656B">
        <w:rPr>
          <w:sz w:val="32"/>
          <w:szCs w:val="28"/>
        </w:rPr>
        <w:br/>
        <w:t>▪ Palco 3: EDM Arena – luzes estroboscópicas e eletrônica frenética.</w:t>
      </w:r>
      <w:r w:rsidRPr="005D656B">
        <w:rPr>
          <w:sz w:val="32"/>
          <w:szCs w:val="28"/>
        </w:rPr>
        <w:br/>
        <w:t>▪ Palco Final: The Legacy Stage – um duelo final com todas as mecânicas combinadas.</w:t>
      </w:r>
      <w:r w:rsidRPr="005D656B">
        <w:rPr>
          <w:sz w:val="32"/>
          <w:szCs w:val="28"/>
        </w:rPr>
        <w:br/>
      </w:r>
      <w:r w:rsidRPr="005D656B">
        <w:rPr>
          <w:sz w:val="32"/>
          <w:szCs w:val="28"/>
        </w:rPr>
        <w:br/>
        <w:t>Objetos:</w:t>
      </w:r>
      <w:r w:rsidRPr="005D656B">
        <w:rPr>
          <w:sz w:val="32"/>
          <w:szCs w:val="28"/>
        </w:rPr>
        <w:br/>
        <w:t>▪ Notas musicais (botões de ação)</w:t>
      </w:r>
      <w:r w:rsidRPr="005D656B">
        <w:rPr>
          <w:sz w:val="32"/>
          <w:szCs w:val="28"/>
        </w:rPr>
        <w:br/>
        <w:t>▪ Track musical (pista)</w:t>
      </w:r>
      <w:r w:rsidRPr="005D656B">
        <w:rPr>
          <w:sz w:val="32"/>
          <w:szCs w:val="28"/>
        </w:rPr>
        <w:br/>
        <w:t>▪ Instrumentos: guitarra, baixo, bateria, teclado</w:t>
      </w:r>
      <w:r w:rsidRPr="005D656B">
        <w:rPr>
          <w:sz w:val="32"/>
          <w:szCs w:val="28"/>
        </w:rPr>
        <w:br/>
        <w:t>▪ Interface: medidor de pontuação, combo, energia de palco</w:t>
      </w:r>
    </w:p>
    <w:p w14:paraId="7E1245DB" w14:textId="77777777" w:rsidR="00336E48" w:rsidRPr="005D656B" w:rsidRDefault="00336E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 w:rsidRPr="005D656B">
        <w:rPr>
          <w:sz w:val="32"/>
          <w:szCs w:val="28"/>
        </w:rPr>
        <w:br w:type="page"/>
      </w:r>
    </w:p>
    <w:p w14:paraId="3D07BCA9" w14:textId="614A6504" w:rsidR="001B73FC" w:rsidRPr="005D656B" w:rsidRDefault="00000000">
      <w:pPr>
        <w:pStyle w:val="Heading1"/>
        <w:rPr>
          <w:sz w:val="36"/>
          <w:szCs w:val="36"/>
        </w:rPr>
      </w:pPr>
      <w:r w:rsidRPr="005D656B">
        <w:rPr>
          <w:sz w:val="36"/>
          <w:szCs w:val="36"/>
        </w:rPr>
        <w:lastRenderedPageBreak/>
        <w:t>Animação e Frames</w:t>
      </w:r>
    </w:p>
    <w:p w14:paraId="6CDD8705" w14:textId="77777777" w:rsidR="001B73FC" w:rsidRPr="005D656B" w:rsidRDefault="00000000">
      <w:pPr>
        <w:rPr>
          <w:sz w:val="32"/>
          <w:szCs w:val="28"/>
        </w:rPr>
      </w:pPr>
      <w:r w:rsidRPr="005D656B">
        <w:rPr>
          <w:sz w:val="32"/>
          <w:szCs w:val="28"/>
        </w:rPr>
        <w:t>▪ 60 FPS para máxima fluidez</w:t>
      </w:r>
      <w:r w:rsidRPr="005D656B">
        <w:rPr>
          <w:sz w:val="32"/>
          <w:szCs w:val="28"/>
        </w:rPr>
        <w:br/>
        <w:t>▪ Modelação dos instrumentos e cenário no Blender</w:t>
      </w:r>
      <w:r w:rsidRPr="005D656B">
        <w:rPr>
          <w:sz w:val="32"/>
          <w:szCs w:val="28"/>
        </w:rPr>
        <w:br/>
        <w:t>▪ Câmaras dinâmicas com foco no palco e no performer</w:t>
      </w:r>
      <w:r w:rsidRPr="005D656B">
        <w:rPr>
          <w:sz w:val="32"/>
          <w:szCs w:val="28"/>
        </w:rPr>
        <w:br/>
        <w:t>▪ Efeitos visuais reativos ao som e desempenho do jogador</w:t>
      </w:r>
    </w:p>
    <w:p w14:paraId="3D0CB9EE" w14:textId="77777777" w:rsidR="00336E48" w:rsidRPr="005D656B" w:rsidRDefault="00336E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 w:rsidRPr="005D656B">
        <w:rPr>
          <w:sz w:val="32"/>
          <w:szCs w:val="28"/>
        </w:rPr>
        <w:br w:type="page"/>
      </w:r>
    </w:p>
    <w:p w14:paraId="0991ACAD" w14:textId="1E0EE8FB" w:rsidR="001B73FC" w:rsidRPr="005D656B" w:rsidRDefault="00000000">
      <w:pPr>
        <w:pStyle w:val="Heading1"/>
        <w:rPr>
          <w:sz w:val="36"/>
          <w:szCs w:val="36"/>
        </w:rPr>
      </w:pPr>
      <w:r w:rsidRPr="005D656B">
        <w:rPr>
          <w:sz w:val="36"/>
          <w:szCs w:val="36"/>
        </w:rPr>
        <w:lastRenderedPageBreak/>
        <w:t>Organização do Trabalho</w:t>
      </w:r>
    </w:p>
    <w:p w14:paraId="349A2504" w14:textId="77777777" w:rsidR="001B73FC" w:rsidRPr="005D656B" w:rsidRDefault="00000000">
      <w:pPr>
        <w:rPr>
          <w:sz w:val="32"/>
          <w:szCs w:val="28"/>
        </w:rPr>
      </w:pPr>
      <w:r w:rsidRPr="005D656B">
        <w:rPr>
          <w:sz w:val="32"/>
          <w:szCs w:val="28"/>
        </w:rPr>
        <w:t>▪ Modelação 3D (instrumentos e palcos): membro A</w:t>
      </w:r>
      <w:r w:rsidRPr="005D656B">
        <w:rPr>
          <w:sz w:val="32"/>
          <w:szCs w:val="28"/>
        </w:rPr>
        <w:br/>
        <w:t>▪ Animação e efeitos: membro B</w:t>
      </w:r>
      <w:r w:rsidRPr="005D656B">
        <w:rPr>
          <w:sz w:val="32"/>
          <w:szCs w:val="28"/>
        </w:rPr>
        <w:br/>
        <w:t>▪ Programação OpenGL e lógica de ritmo: membro C</w:t>
      </w:r>
      <w:r w:rsidRPr="005D656B">
        <w:rPr>
          <w:sz w:val="32"/>
          <w:szCs w:val="28"/>
        </w:rPr>
        <w:br/>
        <w:t>▪ Som e sincronização: membro D</w:t>
      </w:r>
      <w:r w:rsidRPr="005D656B">
        <w:rPr>
          <w:sz w:val="32"/>
          <w:szCs w:val="28"/>
        </w:rPr>
        <w:br/>
        <w:t>▪ Relatório e manual: todos colaboram</w:t>
      </w:r>
      <w:r w:rsidRPr="005D656B">
        <w:rPr>
          <w:sz w:val="32"/>
          <w:szCs w:val="28"/>
        </w:rPr>
        <w:br/>
      </w:r>
      <w:r w:rsidRPr="005D656B">
        <w:rPr>
          <w:sz w:val="32"/>
          <w:szCs w:val="28"/>
        </w:rPr>
        <w:br/>
        <w:t>Duração Estimada:</w:t>
      </w:r>
      <w:r w:rsidRPr="005D656B">
        <w:rPr>
          <w:sz w:val="32"/>
          <w:szCs w:val="28"/>
        </w:rPr>
        <w:br/>
        <w:t>▪ Planeamento e conceito: 5h</w:t>
      </w:r>
      <w:r w:rsidRPr="005D656B">
        <w:rPr>
          <w:sz w:val="32"/>
          <w:szCs w:val="28"/>
        </w:rPr>
        <w:br/>
        <w:t>▪ Modelação e texturas: 15h</w:t>
      </w:r>
      <w:r w:rsidRPr="005D656B">
        <w:rPr>
          <w:sz w:val="32"/>
          <w:szCs w:val="28"/>
        </w:rPr>
        <w:br/>
        <w:t>▪ Animação e efeitos: 10h</w:t>
      </w:r>
      <w:r w:rsidRPr="005D656B">
        <w:rPr>
          <w:sz w:val="32"/>
          <w:szCs w:val="28"/>
        </w:rPr>
        <w:br/>
        <w:t>▪ Integração OpenGL: 20h</w:t>
      </w:r>
      <w:r w:rsidRPr="005D656B">
        <w:rPr>
          <w:sz w:val="32"/>
          <w:szCs w:val="28"/>
        </w:rPr>
        <w:br/>
        <w:t>▪ Som e testes: 10h</w:t>
      </w:r>
      <w:r w:rsidRPr="005D656B">
        <w:rPr>
          <w:sz w:val="32"/>
          <w:szCs w:val="28"/>
        </w:rPr>
        <w:br/>
        <w:t>▪ Relatório e revisão final: 5h</w:t>
      </w:r>
      <w:r w:rsidRPr="005D656B">
        <w:rPr>
          <w:sz w:val="32"/>
          <w:szCs w:val="28"/>
        </w:rPr>
        <w:br/>
        <w:t>Total estimado: 65h</w:t>
      </w:r>
    </w:p>
    <w:p w14:paraId="06A3D606" w14:textId="77777777" w:rsidR="00336E48" w:rsidRPr="005D656B" w:rsidRDefault="00336E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 w:rsidRPr="005D656B">
        <w:rPr>
          <w:sz w:val="32"/>
          <w:szCs w:val="28"/>
        </w:rPr>
        <w:br w:type="page"/>
      </w:r>
    </w:p>
    <w:p w14:paraId="188ADED3" w14:textId="2C45A3A6" w:rsidR="001B73FC" w:rsidRPr="005D656B" w:rsidRDefault="00000000">
      <w:pPr>
        <w:pStyle w:val="Heading1"/>
        <w:rPr>
          <w:sz w:val="36"/>
          <w:szCs w:val="36"/>
        </w:rPr>
      </w:pPr>
      <w:r w:rsidRPr="005D656B">
        <w:rPr>
          <w:sz w:val="36"/>
          <w:szCs w:val="36"/>
        </w:rPr>
        <w:lastRenderedPageBreak/>
        <w:t>Mercado e Custo</w:t>
      </w:r>
    </w:p>
    <w:p w14:paraId="22930C5C" w14:textId="77777777" w:rsidR="001B73FC" w:rsidRPr="005D656B" w:rsidRDefault="00000000">
      <w:pPr>
        <w:rPr>
          <w:sz w:val="32"/>
          <w:szCs w:val="28"/>
        </w:rPr>
      </w:pPr>
      <w:r w:rsidRPr="005D656B">
        <w:rPr>
          <w:sz w:val="32"/>
          <w:szCs w:val="28"/>
        </w:rPr>
        <w:t>Mercado Potencial:</w:t>
      </w:r>
      <w:r w:rsidRPr="005D656B">
        <w:rPr>
          <w:sz w:val="32"/>
          <w:szCs w:val="28"/>
        </w:rPr>
        <w:br/>
        <w:t>▪ Fãs de jogos rítmicos e música</w:t>
      </w:r>
      <w:r w:rsidRPr="005D656B">
        <w:rPr>
          <w:sz w:val="32"/>
          <w:szCs w:val="28"/>
        </w:rPr>
        <w:br/>
        <w:t>▪ Escolas e conservatórios</w:t>
      </w:r>
      <w:r w:rsidRPr="005D656B">
        <w:rPr>
          <w:sz w:val="32"/>
          <w:szCs w:val="28"/>
        </w:rPr>
        <w:br/>
        <w:t>▪ Plataformas indie e eventos culturais</w:t>
      </w:r>
      <w:r w:rsidRPr="005D656B">
        <w:rPr>
          <w:sz w:val="32"/>
          <w:szCs w:val="28"/>
        </w:rPr>
        <w:br/>
        <w:t>▪ Streamers e músicos interativos</w:t>
      </w:r>
      <w:r w:rsidRPr="005D656B">
        <w:rPr>
          <w:sz w:val="32"/>
          <w:szCs w:val="28"/>
        </w:rPr>
        <w:br/>
      </w:r>
      <w:r w:rsidRPr="005D656B">
        <w:rPr>
          <w:sz w:val="32"/>
          <w:szCs w:val="28"/>
        </w:rPr>
        <w:br/>
        <w:t>Custo Estimado:</w:t>
      </w:r>
      <w:r w:rsidRPr="005D656B">
        <w:rPr>
          <w:sz w:val="32"/>
          <w:szCs w:val="28"/>
        </w:rPr>
        <w:br/>
        <w:t>▪ Blender: gratuito</w:t>
      </w:r>
      <w:r w:rsidRPr="005D656B">
        <w:rPr>
          <w:sz w:val="32"/>
          <w:szCs w:val="28"/>
        </w:rPr>
        <w:br/>
        <w:t>▪ OpenGL: gratuito</w:t>
      </w:r>
      <w:r w:rsidRPr="005D656B">
        <w:rPr>
          <w:sz w:val="32"/>
          <w:szCs w:val="28"/>
        </w:rPr>
        <w:br/>
        <w:t>▪ Biblioteca sonora (freesound.org): gratuito</w:t>
      </w:r>
      <w:r w:rsidRPr="005D656B">
        <w:rPr>
          <w:sz w:val="32"/>
          <w:szCs w:val="28"/>
        </w:rPr>
        <w:br/>
        <w:t>▪ Trabalho voluntário (propósito académico)</w:t>
      </w:r>
      <w:r w:rsidRPr="005D656B">
        <w:rPr>
          <w:sz w:val="32"/>
          <w:szCs w:val="28"/>
        </w:rPr>
        <w:br/>
        <w:t>Custo total estimado: 0€</w:t>
      </w:r>
    </w:p>
    <w:p w14:paraId="499E7781" w14:textId="77777777" w:rsidR="00336E48" w:rsidRPr="005D656B" w:rsidRDefault="00336E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 w:rsidRPr="005D656B">
        <w:rPr>
          <w:sz w:val="32"/>
          <w:szCs w:val="28"/>
        </w:rPr>
        <w:br w:type="page"/>
      </w:r>
    </w:p>
    <w:p w14:paraId="7E4DF8BD" w14:textId="565658EE" w:rsidR="001B73FC" w:rsidRPr="005D656B" w:rsidRDefault="00000000">
      <w:pPr>
        <w:pStyle w:val="Heading1"/>
        <w:rPr>
          <w:sz w:val="36"/>
          <w:szCs w:val="36"/>
        </w:rPr>
      </w:pPr>
      <w:r w:rsidRPr="005D656B">
        <w:rPr>
          <w:sz w:val="36"/>
          <w:szCs w:val="36"/>
        </w:rPr>
        <w:lastRenderedPageBreak/>
        <w:t>Conclusão</w:t>
      </w:r>
    </w:p>
    <w:p w14:paraId="104C6A44" w14:textId="3927BE23" w:rsidR="001B73FC" w:rsidRPr="005D656B" w:rsidRDefault="000D6A32">
      <w:pPr>
        <w:rPr>
          <w:sz w:val="32"/>
          <w:szCs w:val="28"/>
        </w:rPr>
      </w:pPr>
      <w:r>
        <w:rPr>
          <w:sz w:val="32"/>
          <w:szCs w:val="28"/>
        </w:rPr>
        <w:t>CG Hero</w:t>
      </w:r>
      <w:r w:rsidR="00000000" w:rsidRPr="005D656B">
        <w:rPr>
          <w:sz w:val="32"/>
          <w:szCs w:val="28"/>
        </w:rPr>
        <w:t xml:space="preserve"> une música, visual e desafio </w:t>
      </w:r>
      <w:r>
        <w:rPr>
          <w:sz w:val="32"/>
          <w:szCs w:val="28"/>
        </w:rPr>
        <w:t>n</w:t>
      </w:r>
      <w:r w:rsidR="00000000" w:rsidRPr="005D656B">
        <w:rPr>
          <w:sz w:val="32"/>
          <w:szCs w:val="28"/>
        </w:rPr>
        <w:t>um só projeto. Explor</w:t>
      </w:r>
      <w:r w:rsidR="007F0AEB">
        <w:rPr>
          <w:sz w:val="32"/>
          <w:szCs w:val="28"/>
        </w:rPr>
        <w:t>a</w:t>
      </w:r>
      <w:r w:rsidR="00000000" w:rsidRPr="005D656B">
        <w:rPr>
          <w:sz w:val="32"/>
          <w:szCs w:val="28"/>
        </w:rPr>
        <w:t xml:space="preserve"> modelação 3D, animação, lógica de jogo e som sincronizado, os participantes aplicam conhecimentos reais de computação gráfica. O projeto tem potencial para entretenimento e educação, com uma experiência interativa rica, envolvente e personalizada.</w:t>
      </w:r>
    </w:p>
    <w:p w14:paraId="51E18554" w14:textId="77777777" w:rsidR="00336E48" w:rsidRPr="005D656B" w:rsidRDefault="00336E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 w:rsidRPr="005D656B">
        <w:rPr>
          <w:sz w:val="32"/>
          <w:szCs w:val="28"/>
        </w:rPr>
        <w:br w:type="page"/>
      </w:r>
    </w:p>
    <w:p w14:paraId="5E957311" w14:textId="5F5B6FEB" w:rsidR="001B73FC" w:rsidRPr="005D656B" w:rsidRDefault="00000000">
      <w:pPr>
        <w:pStyle w:val="Heading1"/>
        <w:rPr>
          <w:sz w:val="36"/>
          <w:szCs w:val="36"/>
        </w:rPr>
      </w:pPr>
      <w:r w:rsidRPr="005D656B">
        <w:rPr>
          <w:sz w:val="36"/>
          <w:szCs w:val="36"/>
        </w:rPr>
        <w:lastRenderedPageBreak/>
        <w:t xml:space="preserve">Manual do Utilizador </w:t>
      </w:r>
    </w:p>
    <w:p w14:paraId="266C2E24" w14:textId="193FEA8D" w:rsidR="001B73FC" w:rsidRPr="005D656B" w:rsidRDefault="00000000">
      <w:pPr>
        <w:rPr>
          <w:sz w:val="32"/>
          <w:szCs w:val="28"/>
        </w:rPr>
      </w:pPr>
      <w:r w:rsidRPr="005D656B">
        <w:rPr>
          <w:sz w:val="32"/>
          <w:szCs w:val="28"/>
        </w:rPr>
        <w:t>▪ Requisitos: PC com suporte OpenGL</w:t>
      </w:r>
      <w:r w:rsidRPr="005D656B">
        <w:rPr>
          <w:sz w:val="32"/>
          <w:szCs w:val="28"/>
        </w:rPr>
        <w:br/>
        <w:t>▪ Execução: compilar código, correr executável</w:t>
      </w:r>
      <w:r w:rsidRPr="005D656B">
        <w:rPr>
          <w:sz w:val="32"/>
          <w:szCs w:val="28"/>
        </w:rPr>
        <w:br/>
        <w:t>▪ Teclas:</w:t>
      </w:r>
      <w:r w:rsidRPr="005D656B">
        <w:rPr>
          <w:sz w:val="32"/>
          <w:szCs w:val="28"/>
        </w:rPr>
        <w:br/>
        <w:t xml:space="preserve">   o A, S, D, F, G: notas musicais</w:t>
      </w:r>
      <w:r w:rsidRPr="005D656B">
        <w:rPr>
          <w:sz w:val="32"/>
          <w:szCs w:val="28"/>
        </w:rPr>
        <w:br/>
        <w:t xml:space="preserve">   o Barra de Espaço: acionar modo especial</w:t>
      </w:r>
      <w:r w:rsidR="005D656B">
        <w:rPr>
          <w:sz w:val="32"/>
          <w:szCs w:val="28"/>
        </w:rPr>
        <w:t xml:space="preserve"> (fúria, chamas, maior velocidade, dobtro dos pontos)</w:t>
      </w:r>
      <w:r w:rsidRPr="005D656B">
        <w:rPr>
          <w:sz w:val="32"/>
          <w:szCs w:val="28"/>
        </w:rPr>
        <w:br/>
        <w:t xml:space="preserve">   o Esc: sair</w:t>
      </w:r>
      <w:r w:rsidRPr="005D656B">
        <w:rPr>
          <w:sz w:val="32"/>
          <w:szCs w:val="28"/>
        </w:rPr>
        <w:br/>
        <w:t>▪ Objetivo: acertar nas notas musicais sincronizadas</w:t>
      </w:r>
      <w:r w:rsidRPr="005D656B">
        <w:rPr>
          <w:sz w:val="32"/>
          <w:szCs w:val="28"/>
        </w:rPr>
        <w:br/>
        <w:t>▪ Progressão: desbloqueio de palcos e músicas conforme pontuação</w:t>
      </w:r>
    </w:p>
    <w:sectPr w:rsidR="001B73FC" w:rsidRPr="005D65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5565838">
    <w:abstractNumId w:val="8"/>
  </w:num>
  <w:num w:numId="2" w16cid:durableId="1347366854">
    <w:abstractNumId w:val="6"/>
  </w:num>
  <w:num w:numId="3" w16cid:durableId="867331497">
    <w:abstractNumId w:val="5"/>
  </w:num>
  <w:num w:numId="4" w16cid:durableId="899097477">
    <w:abstractNumId w:val="4"/>
  </w:num>
  <w:num w:numId="5" w16cid:durableId="1461412891">
    <w:abstractNumId w:val="7"/>
  </w:num>
  <w:num w:numId="6" w16cid:durableId="413598464">
    <w:abstractNumId w:val="3"/>
  </w:num>
  <w:num w:numId="7" w16cid:durableId="1832216245">
    <w:abstractNumId w:val="2"/>
  </w:num>
  <w:num w:numId="8" w16cid:durableId="1394155886">
    <w:abstractNumId w:val="1"/>
  </w:num>
  <w:num w:numId="9" w16cid:durableId="206768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A32"/>
    <w:rsid w:val="0015074B"/>
    <w:rsid w:val="001B73FC"/>
    <w:rsid w:val="0029639D"/>
    <w:rsid w:val="00326F90"/>
    <w:rsid w:val="00336E48"/>
    <w:rsid w:val="005A0CEC"/>
    <w:rsid w:val="005D656B"/>
    <w:rsid w:val="0063223F"/>
    <w:rsid w:val="007C552E"/>
    <w:rsid w:val="007F0AEB"/>
    <w:rsid w:val="00AA1D8D"/>
    <w:rsid w:val="00B47730"/>
    <w:rsid w:val="00B6114D"/>
    <w:rsid w:val="00C02CA0"/>
    <w:rsid w:val="00CB0664"/>
    <w:rsid w:val="00E72055"/>
    <w:rsid w:val="00FC06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9EFB9"/>
  <w14:defaultImageDpi w14:val="300"/>
  <w15:docId w15:val="{54A81357-6DF7-4D98-86EA-DD35D074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MIGUEL DOS SANTOS SIMÕES MOREIRA CARDOSO</cp:lastModifiedBy>
  <cp:revision>2</cp:revision>
  <dcterms:created xsi:type="dcterms:W3CDTF">2025-04-10T10:45:00Z</dcterms:created>
  <dcterms:modified xsi:type="dcterms:W3CDTF">2025-04-10T10:45:00Z</dcterms:modified>
  <cp:category/>
</cp:coreProperties>
</file>